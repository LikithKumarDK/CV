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BF" w:rsidRDefault="00661A86" w:rsidP="008C1463">
      <w:pPr>
        <w:jc w:val="center"/>
      </w:pPr>
      <w:r>
        <w:rPr>
          <w:b/>
          <w:sz w:val="36"/>
        </w:rPr>
        <w:t>Likith Kumar D K</w:t>
      </w:r>
    </w:p>
    <w:p w:rsidR="002819BF" w:rsidRDefault="00661A86">
      <w:pPr>
        <w:jc w:val="center"/>
      </w:pPr>
      <w:r>
        <w:t>Frontend Developer &amp; Team Lead</w:t>
      </w:r>
    </w:p>
    <w:p w:rsidR="002819BF" w:rsidRDefault="00661A86">
      <w:pPr>
        <w:jc w:val="center"/>
      </w:pPr>
      <w:r>
        <w:t xml:space="preserve">likithcse168@gmail.com | +91 895159671 | </w:t>
      </w:r>
      <w:hyperlink r:id="rId8">
        <w:r>
          <w:rPr>
            <w:color w:val="0066CC"/>
          </w:rPr>
          <w:t>GitHub</w:t>
        </w:r>
      </w:hyperlink>
      <w:r>
        <w:t xml:space="preserve"> | </w:t>
      </w:r>
      <w:hyperlink r:id="rId9">
        <w:r>
          <w:rPr>
            <w:color w:val="0066CC"/>
          </w:rPr>
          <w:t>LinkedIn</w:t>
        </w:r>
      </w:hyperlink>
    </w:p>
    <w:p w:rsidR="002819BF" w:rsidRDefault="00661A86">
      <w:pPr>
        <w:spacing w:after="60"/>
      </w:pPr>
      <w:r>
        <w:rPr>
          <w:b/>
          <w:color w:val="0066CC"/>
          <w:sz w:val="22"/>
        </w:rPr>
        <w:t>Professional Summary</w:t>
      </w:r>
    </w:p>
    <w:p w:rsidR="002819BF" w:rsidRDefault="00661A86">
      <w:r>
        <w:t>5.5+ years of experience as a Frontend Developer and Team Lead, delivering scalable and maintainable web applications across diverse domains. Specialized in JavaScript, TypeScript, and full-stack web technologies. Successfully led teams and collaborated on both frontend and backend features using modern tools and agile methodologies. Hands-on with React, Next.js, Vue.js, AngularJS, Node.js, PHP, and Python projects.</w:t>
      </w:r>
    </w:p>
    <w:p w:rsidR="002819BF" w:rsidRDefault="00661A86">
      <w:pPr>
        <w:spacing w:after="60"/>
      </w:pPr>
      <w:r>
        <w:rPr>
          <w:b/>
          <w:color w:val="0066CC"/>
          <w:sz w:val="22"/>
        </w:rPr>
        <w:t>Skills</w:t>
      </w:r>
    </w:p>
    <w:p w:rsidR="002819BF" w:rsidRPr="00F565BE" w:rsidRDefault="00661A86">
      <w:pPr>
        <w:rPr>
          <w:color w:val="000000" w:themeColor="text1"/>
          <w:szCs w:val="21"/>
        </w:rPr>
      </w:pPr>
      <w:r w:rsidRPr="00F565BE">
        <w:rPr>
          <w:color w:val="000000" w:themeColor="text1"/>
          <w:szCs w:val="21"/>
        </w:rPr>
        <w:t>Languages: JavaScript, TypeScript, PHP, Python</w:t>
      </w:r>
    </w:p>
    <w:p w:rsidR="002819BF" w:rsidRDefault="00661A86">
      <w:r>
        <w:t>Frameworks &amp; Libraries: React, Next, Vue, Angular, Node</w:t>
      </w:r>
    </w:p>
    <w:p w:rsidR="002819BF" w:rsidRDefault="00661A86">
      <w:r>
        <w:t>Styling &amp; UI: HTML5, CSS3, Tailwind CSS, Bootstrap, Sass</w:t>
      </w:r>
    </w:p>
    <w:p w:rsidR="002819BF" w:rsidRDefault="00661A86">
      <w:r>
        <w:t>Databases: MySQL, PostgreSQL, MongoDB</w:t>
      </w:r>
    </w:p>
    <w:p w:rsidR="002819BF" w:rsidRDefault="00661A86">
      <w:r>
        <w:t>Tools &amp; Build: Git, GitHub, Webpack, Vite, REST APIs</w:t>
      </w:r>
    </w:p>
    <w:p w:rsidR="002819BF" w:rsidRDefault="00661A86">
      <w:r>
        <w:t>Operating Systems: Windows, Linux, MacOS</w:t>
      </w:r>
    </w:p>
    <w:p w:rsidR="002819BF" w:rsidRDefault="00661A86">
      <w:pPr>
        <w:spacing w:after="60"/>
      </w:pPr>
      <w:r>
        <w:rPr>
          <w:b/>
          <w:color w:val="0066CC"/>
          <w:sz w:val="22"/>
        </w:rPr>
        <w:t>Employment History</w:t>
      </w:r>
    </w:p>
    <w:p w:rsidR="002819BF" w:rsidRDefault="00661A86">
      <w:r>
        <w:rPr>
          <w:b/>
        </w:rPr>
        <w:t>Frontend Developer @Nichi-In Software Solutions Pvt. Ltd.</w:t>
      </w:r>
    </w:p>
    <w:p w:rsidR="002819BF" w:rsidRDefault="00661A86">
      <w:r>
        <w:t>Feb. 2022 – Current | Hosakerehalli, Bengaluru</w:t>
      </w:r>
    </w:p>
    <w:p w:rsidR="002819BF" w:rsidRDefault="00661A86">
      <w:r>
        <w:t>• Developed frontend using React, Next.js, AngularJS, Vue.js with JavaScript and TypeScript.</w:t>
      </w:r>
      <w:r>
        <w:br/>
        <w:t>• Created responsive and accessible UIs with Tailwind CSS, Bootstrap, and Sass.</w:t>
      </w:r>
      <w:r>
        <w:br/>
        <w:t>• Integrated RESTful APIs and handled complex state management with Redux and Context API.</w:t>
      </w:r>
      <w:r>
        <w:br/>
        <w:t>• Led frontend team, reviewed PRs, and mentored junior developers.</w:t>
      </w:r>
      <w:r>
        <w:br/>
        <w:t>• Implemented unit testing using Jest, React Testing Library, and Cypress.</w:t>
      </w:r>
      <w:r>
        <w:br/>
        <w:t>• Optimized frontend performance and ensured fast load times.</w:t>
      </w:r>
      <w:r>
        <w:br/>
        <w:t>• Worked on backend using Node.js, PHP, and Python in some projects.</w:t>
      </w:r>
    </w:p>
    <w:p w:rsidR="002819BF" w:rsidRDefault="00661A86">
      <w:r>
        <w:t>Projects: Hitachi, Telenet, Nexta, DVR, Uzone, PLC, Transmuix, Showtime Pictures, Chancery, SHI, Nara</w:t>
      </w:r>
    </w:p>
    <w:p w:rsidR="002819BF" w:rsidRDefault="00661A86">
      <w:r>
        <w:rPr>
          <w:b/>
        </w:rPr>
        <w:t>Frontend Developer @Xorstack</w:t>
      </w:r>
    </w:p>
    <w:p w:rsidR="002819BF" w:rsidRDefault="00661A86">
      <w:r>
        <w:t>Jan. 2020 – Jan. 2022 | Nagasandra, Bengaluru</w:t>
      </w:r>
    </w:p>
    <w:p w:rsidR="002819BF" w:rsidRDefault="00661A86">
      <w:r>
        <w:t>• Built interfaces with React, HTML, CSS, JS, and jQuery.</w:t>
      </w:r>
      <w:r>
        <w:br/>
        <w:t>• Implemented UI/UX designs and ensured cross-browser support.</w:t>
      </w:r>
      <w:r>
        <w:br/>
        <w:t>• Maintained legacy systems and contributed to frontend modernization.</w:t>
      </w:r>
      <w:r>
        <w:br/>
        <w:t>• Wrote unit tests and improved test coverage.</w:t>
      </w:r>
      <w:r>
        <w:br/>
        <w:t>• Worked on performance tuning and lazy loading.</w:t>
      </w:r>
    </w:p>
    <w:p w:rsidR="002819BF" w:rsidRDefault="00661A86">
      <w:r>
        <w:t>Projects: Abuzaki, List Match, Factstream &amp; Covenants, Broadpub, Adprime</w:t>
      </w:r>
      <w:r w:rsidR="00C4629F">
        <w:t>, Vya</w:t>
      </w:r>
      <w:r w:rsidR="00B702B6">
        <w:t>, Precision Tuning, IDAS</w:t>
      </w:r>
      <w:r w:rsidR="00CF6509">
        <w:t>, NDC, SFC, Newsweek, IBT, SSL</w:t>
      </w:r>
      <w:bookmarkStart w:id="0" w:name="_GoBack"/>
      <w:bookmarkEnd w:id="0"/>
    </w:p>
    <w:p w:rsidR="002819BF" w:rsidRDefault="00661A86">
      <w:pPr>
        <w:spacing w:after="60"/>
      </w:pPr>
      <w:r>
        <w:rPr>
          <w:b/>
          <w:color w:val="0066CC"/>
          <w:sz w:val="22"/>
        </w:rPr>
        <w:t>Education</w:t>
      </w:r>
    </w:p>
    <w:p w:rsidR="002819BF" w:rsidRDefault="00661A86">
      <w:r>
        <w:t>B.Tech in Computer Science and Engineering, PESITM (VTU), Shivamogga, Karnataka, 2019</w:t>
      </w:r>
    </w:p>
    <w:p w:rsidR="002B0B4D" w:rsidRDefault="002B0B4D">
      <w:pPr>
        <w:spacing w:after="60"/>
        <w:rPr>
          <w:b/>
          <w:color w:val="0066CC"/>
          <w:sz w:val="22"/>
        </w:rPr>
      </w:pPr>
    </w:p>
    <w:p w:rsidR="002819BF" w:rsidRDefault="00661A86">
      <w:pPr>
        <w:spacing w:after="60"/>
      </w:pPr>
      <w:r>
        <w:rPr>
          <w:b/>
          <w:color w:val="0066CC"/>
          <w:sz w:val="22"/>
        </w:rPr>
        <w:t>Certifications</w:t>
      </w:r>
    </w:p>
    <w:p w:rsidR="002819BF" w:rsidRDefault="00661A86">
      <w:r>
        <w:lastRenderedPageBreak/>
        <w:t>JAVA - ABC-Tech Training &amp; Upskilling, Bengaluru (2019)</w:t>
      </w:r>
    </w:p>
    <w:p w:rsidR="002819BF" w:rsidRDefault="00661A86">
      <w:pPr>
        <w:spacing w:after="60"/>
      </w:pPr>
      <w:r>
        <w:rPr>
          <w:b/>
          <w:color w:val="0066CC"/>
          <w:sz w:val="22"/>
        </w:rPr>
        <w:t>Languages</w:t>
      </w:r>
    </w:p>
    <w:p w:rsidR="002819BF" w:rsidRDefault="00661A86">
      <w:r>
        <w:t>Kannada (native), English (fluent), Hindi (basic)</w:t>
      </w:r>
    </w:p>
    <w:p w:rsidR="002819BF" w:rsidRDefault="00661A86">
      <w:pPr>
        <w:spacing w:after="60"/>
      </w:pPr>
      <w:r>
        <w:rPr>
          <w:b/>
          <w:color w:val="0066CC"/>
          <w:sz w:val="22"/>
        </w:rPr>
        <w:t>Personal Details</w:t>
      </w:r>
    </w:p>
    <w:p w:rsidR="002819BF" w:rsidRDefault="00661A86">
      <w:r>
        <w:t>Date of Birth: June 21, 1998</w:t>
      </w:r>
    </w:p>
    <w:p w:rsidR="002819BF" w:rsidRDefault="00661A86">
      <w:r>
        <w:t>Marital Status: Single</w:t>
      </w:r>
    </w:p>
    <w:p w:rsidR="002819BF" w:rsidRDefault="00661A86">
      <w:r>
        <w:t>Address: No. 27, 1st Floor, 4th Cross Pipeline, Malleshwaram, Bangalore, Karnataka – 560003</w:t>
      </w:r>
    </w:p>
    <w:sectPr w:rsidR="002819BF" w:rsidSect="00CE34C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D70" w:rsidRDefault="00DE2D70" w:rsidP="008C1463">
      <w:pPr>
        <w:spacing w:after="0" w:line="240" w:lineRule="auto"/>
      </w:pPr>
      <w:r>
        <w:separator/>
      </w:r>
    </w:p>
  </w:endnote>
  <w:endnote w:type="continuationSeparator" w:id="0">
    <w:p w:rsidR="00DE2D70" w:rsidRDefault="00DE2D70" w:rsidP="008C1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D70" w:rsidRDefault="00DE2D70" w:rsidP="008C1463">
      <w:pPr>
        <w:spacing w:after="0" w:line="240" w:lineRule="auto"/>
      </w:pPr>
      <w:r>
        <w:separator/>
      </w:r>
    </w:p>
  </w:footnote>
  <w:footnote w:type="continuationSeparator" w:id="0">
    <w:p w:rsidR="00DE2D70" w:rsidRDefault="00DE2D70" w:rsidP="008C1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19BF"/>
    <w:rsid w:val="0029639D"/>
    <w:rsid w:val="002B0B4D"/>
    <w:rsid w:val="00326F90"/>
    <w:rsid w:val="004C3832"/>
    <w:rsid w:val="00553C75"/>
    <w:rsid w:val="005C3E70"/>
    <w:rsid w:val="00661A86"/>
    <w:rsid w:val="00687031"/>
    <w:rsid w:val="008B171E"/>
    <w:rsid w:val="008C1463"/>
    <w:rsid w:val="00AA1D8D"/>
    <w:rsid w:val="00B47730"/>
    <w:rsid w:val="00B702B6"/>
    <w:rsid w:val="00C4629F"/>
    <w:rsid w:val="00CB0664"/>
    <w:rsid w:val="00CE34C8"/>
    <w:rsid w:val="00CF4E35"/>
    <w:rsid w:val="00CF6509"/>
    <w:rsid w:val="00D7455B"/>
    <w:rsid w:val="00DE2D70"/>
    <w:rsid w:val="00F565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B0BFE"/>
  <w14:defaultImageDpi w14:val="300"/>
  <w15:docId w15:val="{3AE56CD1-60BF-43B0-953E-A5EF3FE2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Segoe UI" w:hAnsi="Segoe U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kithKumarD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ikith-kumar-d-k-5b51871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FC4BF9-F711-41B1-ACD2-3F3E300F8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Likith Kumar D K</cp:lastModifiedBy>
  <cp:revision>18</cp:revision>
  <dcterms:created xsi:type="dcterms:W3CDTF">2013-12-23T23:15:00Z</dcterms:created>
  <dcterms:modified xsi:type="dcterms:W3CDTF">2025-06-27T12:31:00Z</dcterms:modified>
  <cp:category/>
</cp:coreProperties>
</file>